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93C7E" w14:textId="77777777" w:rsidR="00FC1487" w:rsidRDefault="00000000">
      <w:pPr>
        <w:pStyle w:val="Title"/>
      </w:pPr>
      <w:r>
        <w:t>Data Flow Diagram and User Stories</w:t>
      </w:r>
    </w:p>
    <w:p w14:paraId="7AE27121" w14:textId="77777777" w:rsidR="00FC1487" w:rsidRDefault="00000000">
      <w:pPr>
        <w:pStyle w:val="Heading1"/>
      </w:pPr>
      <w:r>
        <w:t>DFD Level 0</w:t>
      </w:r>
    </w:p>
    <w:p w14:paraId="5C1B0A81" w14:textId="77777777" w:rsidR="00FC1487" w:rsidRDefault="00000000">
      <w:r>
        <w:t>The DFD Level 0 shows interaction between user, UI, backend model, and output system.</w:t>
      </w:r>
    </w:p>
    <w:p w14:paraId="146ED919" w14:textId="74430DDF" w:rsidR="00FC1487" w:rsidRDefault="00CD18ED">
      <w:r>
        <w:rPr>
          <w:noProof/>
        </w:rPr>
        <w:drawing>
          <wp:inline distT="0" distB="0" distL="0" distR="0" wp14:anchorId="32962DA7" wp14:editId="0392C548">
            <wp:extent cx="5311140" cy="2904530"/>
            <wp:effectExtent l="0" t="0" r="3810" b="0"/>
            <wp:docPr id="926291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23" cy="2906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B4C93" w14:textId="77777777" w:rsidR="00FC1487" w:rsidRDefault="00000000">
      <w:r>
        <w:t>Figure 1: DFD Level 0 of Smart Sorting</w:t>
      </w:r>
    </w:p>
    <w:p w14:paraId="2A05A1F5" w14:textId="77777777" w:rsidR="00FC1487" w:rsidRDefault="00000000">
      <w:pPr>
        <w:pStyle w:val="Heading1"/>
      </w:pPr>
      <w:r>
        <w:t>User Stories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542"/>
        <w:gridCol w:w="1440"/>
        <w:gridCol w:w="1440"/>
      </w:tblGrid>
      <w:tr w:rsidR="00FC1487" w14:paraId="322231D7" w14:textId="77777777">
        <w:tc>
          <w:tcPr>
            <w:tcW w:w="1440" w:type="dxa"/>
          </w:tcPr>
          <w:p w14:paraId="352305E7" w14:textId="77777777" w:rsidR="00FC1487" w:rsidRDefault="00000000">
            <w:r>
              <w:t>User Type</w:t>
            </w:r>
          </w:p>
        </w:tc>
        <w:tc>
          <w:tcPr>
            <w:tcW w:w="1440" w:type="dxa"/>
          </w:tcPr>
          <w:p w14:paraId="1BA636DA" w14:textId="77777777" w:rsidR="00FC1487" w:rsidRDefault="00000000">
            <w:r>
              <w:t>User Story</w:t>
            </w:r>
          </w:p>
        </w:tc>
        <w:tc>
          <w:tcPr>
            <w:tcW w:w="1440" w:type="dxa"/>
          </w:tcPr>
          <w:p w14:paraId="52930B0E" w14:textId="77777777" w:rsidR="00FC1487" w:rsidRDefault="00000000">
            <w:r>
              <w:t>Story ID</w:t>
            </w:r>
          </w:p>
        </w:tc>
        <w:tc>
          <w:tcPr>
            <w:tcW w:w="1440" w:type="dxa"/>
          </w:tcPr>
          <w:p w14:paraId="6E1C0B53" w14:textId="77777777" w:rsidR="00FC1487" w:rsidRDefault="00000000">
            <w:r>
              <w:t>Task</w:t>
            </w:r>
          </w:p>
        </w:tc>
        <w:tc>
          <w:tcPr>
            <w:tcW w:w="1440" w:type="dxa"/>
          </w:tcPr>
          <w:p w14:paraId="44EB56EE" w14:textId="77777777" w:rsidR="00FC1487" w:rsidRDefault="00000000">
            <w:r>
              <w:t>Acceptance Criteria</w:t>
            </w:r>
          </w:p>
        </w:tc>
        <w:tc>
          <w:tcPr>
            <w:tcW w:w="1440" w:type="dxa"/>
          </w:tcPr>
          <w:p w14:paraId="1372B1F8" w14:textId="77777777" w:rsidR="00FC1487" w:rsidRDefault="00000000">
            <w:r>
              <w:t>Priority</w:t>
            </w:r>
          </w:p>
        </w:tc>
      </w:tr>
      <w:tr w:rsidR="00FC1487" w14:paraId="1DD13EED" w14:textId="77777777">
        <w:tc>
          <w:tcPr>
            <w:tcW w:w="1440" w:type="dxa"/>
          </w:tcPr>
          <w:p w14:paraId="64DEC82A" w14:textId="77777777" w:rsidR="00FC1487" w:rsidRDefault="00000000">
            <w:r>
              <w:t>Factory Worker</w:t>
            </w:r>
          </w:p>
        </w:tc>
        <w:tc>
          <w:tcPr>
            <w:tcW w:w="1440" w:type="dxa"/>
          </w:tcPr>
          <w:p w14:paraId="51B1E2E6" w14:textId="77777777" w:rsidR="00FC1487" w:rsidRDefault="00000000">
            <w:r>
              <w:t>Upload and analyze produce</w:t>
            </w:r>
          </w:p>
        </w:tc>
        <w:tc>
          <w:tcPr>
            <w:tcW w:w="1440" w:type="dxa"/>
          </w:tcPr>
          <w:p w14:paraId="305A841F" w14:textId="77777777" w:rsidR="00FC1487" w:rsidRDefault="00000000">
            <w:r>
              <w:t>US-01</w:t>
            </w:r>
          </w:p>
        </w:tc>
        <w:tc>
          <w:tcPr>
            <w:tcW w:w="1440" w:type="dxa"/>
          </w:tcPr>
          <w:p w14:paraId="1B8B68B0" w14:textId="77777777" w:rsidR="00FC1487" w:rsidRDefault="00000000">
            <w:r>
              <w:t>As a user, I can upload an image to receive freshness feedback.</w:t>
            </w:r>
          </w:p>
        </w:tc>
        <w:tc>
          <w:tcPr>
            <w:tcW w:w="1440" w:type="dxa"/>
          </w:tcPr>
          <w:p w14:paraId="4E3BF018" w14:textId="77777777" w:rsidR="00FC1487" w:rsidRDefault="00000000">
            <w:r>
              <w:t>System returns correct prediction.</w:t>
            </w:r>
          </w:p>
        </w:tc>
        <w:tc>
          <w:tcPr>
            <w:tcW w:w="1440" w:type="dxa"/>
          </w:tcPr>
          <w:p w14:paraId="6C769F7C" w14:textId="77777777" w:rsidR="00FC1487" w:rsidRDefault="00000000">
            <w:r>
              <w:t>High</w:t>
            </w:r>
          </w:p>
        </w:tc>
      </w:tr>
      <w:tr w:rsidR="00FC1487" w14:paraId="26BA9ACE" w14:textId="77777777">
        <w:tc>
          <w:tcPr>
            <w:tcW w:w="1440" w:type="dxa"/>
          </w:tcPr>
          <w:p w14:paraId="7F67CCB5" w14:textId="77777777" w:rsidR="00FC1487" w:rsidRDefault="00000000">
            <w:r>
              <w:t>Admin</w:t>
            </w:r>
          </w:p>
        </w:tc>
        <w:tc>
          <w:tcPr>
            <w:tcW w:w="1440" w:type="dxa"/>
          </w:tcPr>
          <w:p w14:paraId="4C2527F3" w14:textId="77777777" w:rsidR="00FC1487" w:rsidRDefault="00000000">
            <w:r>
              <w:t>Model monitoring and feedback</w:t>
            </w:r>
          </w:p>
        </w:tc>
        <w:tc>
          <w:tcPr>
            <w:tcW w:w="1440" w:type="dxa"/>
          </w:tcPr>
          <w:p w14:paraId="487A7A35" w14:textId="77777777" w:rsidR="00FC1487" w:rsidRDefault="00000000">
            <w:r>
              <w:t>US-02</w:t>
            </w:r>
          </w:p>
        </w:tc>
        <w:tc>
          <w:tcPr>
            <w:tcW w:w="1440" w:type="dxa"/>
          </w:tcPr>
          <w:p w14:paraId="1DAF106F" w14:textId="77777777" w:rsidR="00FC1487" w:rsidRDefault="00000000">
            <w:r>
              <w:t>As an admin, I can review incorrect predictions for improvement.</w:t>
            </w:r>
          </w:p>
        </w:tc>
        <w:tc>
          <w:tcPr>
            <w:tcW w:w="1440" w:type="dxa"/>
          </w:tcPr>
          <w:p w14:paraId="6016293F" w14:textId="77777777" w:rsidR="00FC1487" w:rsidRDefault="00000000">
            <w:r>
              <w:t>Feedback mechanism works.</w:t>
            </w:r>
          </w:p>
        </w:tc>
        <w:tc>
          <w:tcPr>
            <w:tcW w:w="1440" w:type="dxa"/>
          </w:tcPr>
          <w:p w14:paraId="4D393532" w14:textId="77777777" w:rsidR="00FC1487" w:rsidRDefault="00000000">
            <w:r>
              <w:t>Medium</w:t>
            </w:r>
          </w:p>
        </w:tc>
      </w:tr>
    </w:tbl>
    <w:p w14:paraId="5FD189EE" w14:textId="77777777" w:rsidR="00832130" w:rsidRDefault="00832130"/>
    <w:sectPr w:rsidR="008321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2403925">
    <w:abstractNumId w:val="8"/>
  </w:num>
  <w:num w:numId="2" w16cid:durableId="285087507">
    <w:abstractNumId w:val="6"/>
  </w:num>
  <w:num w:numId="3" w16cid:durableId="1872842769">
    <w:abstractNumId w:val="5"/>
  </w:num>
  <w:num w:numId="4" w16cid:durableId="1436710658">
    <w:abstractNumId w:val="4"/>
  </w:num>
  <w:num w:numId="5" w16cid:durableId="787161645">
    <w:abstractNumId w:val="7"/>
  </w:num>
  <w:num w:numId="6" w16cid:durableId="1189178588">
    <w:abstractNumId w:val="3"/>
  </w:num>
  <w:num w:numId="7" w16cid:durableId="1028484944">
    <w:abstractNumId w:val="2"/>
  </w:num>
  <w:num w:numId="8" w16cid:durableId="1162937327">
    <w:abstractNumId w:val="1"/>
  </w:num>
  <w:num w:numId="9" w16cid:durableId="1003581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7C76"/>
    <w:rsid w:val="0075427A"/>
    <w:rsid w:val="00805EDC"/>
    <w:rsid w:val="00832130"/>
    <w:rsid w:val="009F4F24"/>
    <w:rsid w:val="00AA1D8D"/>
    <w:rsid w:val="00B47730"/>
    <w:rsid w:val="00CB0664"/>
    <w:rsid w:val="00CD18ED"/>
    <w:rsid w:val="00FC148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6E3FA4"/>
  <w14:defaultImageDpi w14:val="300"/>
  <w15:docId w15:val="{00A77861-B06F-4075-8737-51F1855B9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GOVINDU ANUGONDA</cp:lastModifiedBy>
  <cp:revision>5</cp:revision>
  <dcterms:created xsi:type="dcterms:W3CDTF">2025-06-25T17:21:00Z</dcterms:created>
  <dcterms:modified xsi:type="dcterms:W3CDTF">2025-06-25T17:28:00Z</dcterms:modified>
  <cp:category/>
</cp:coreProperties>
</file>