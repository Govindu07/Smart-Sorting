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26901" w14:textId="77777777" w:rsidR="006E4176" w:rsidRDefault="001E4B04" w:rsidP="00D7239E">
      <w:pPr>
        <w:pStyle w:val="Title"/>
        <w:pBdr>
          <w:bottom w:val="single" w:sz="4" w:space="4" w:color="auto"/>
        </w:pBdr>
      </w:pPr>
      <w:r>
        <w:t>Solution Requirements (Functional &amp; Non-functional)</w:t>
      </w:r>
    </w:p>
    <w:p w14:paraId="3153279A" w14:textId="22875674" w:rsidR="006E4176" w:rsidRDefault="001E4B04">
      <w:pPr>
        <w:pStyle w:val="Heading1"/>
      </w:pPr>
      <w:r>
        <w:t xml:space="preserve">Functional </w:t>
      </w:r>
      <w:proofErr w:type="gramStart"/>
      <w:r>
        <w:t>Requirements</w:t>
      </w:r>
      <w:r w:rsidR="00935797">
        <w:t xml:space="preserve"> </w:t>
      </w:r>
      <w:r w:rsidR="00416EFD">
        <w:t>:</w:t>
      </w:r>
      <w:proofErr w:type="gramEnd"/>
    </w:p>
    <w:p w14:paraId="5E23096C" w14:textId="77777777" w:rsidR="006E4176" w:rsidRDefault="001E4B04" w:rsidP="00935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FR-1: Image Upload Interface</w:t>
      </w:r>
      <w:r>
        <w:br/>
        <w:t xml:space="preserve"> - Users can upload images of fruits/vegetables.</w:t>
      </w:r>
      <w:r>
        <w:br/>
        <w:t xml:space="preserve"> - Image validation and resizing.</w:t>
      </w:r>
    </w:p>
    <w:p w14:paraId="012D6335" w14:textId="77777777" w:rsidR="006E4176" w:rsidRDefault="001E4B04" w:rsidP="00935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FR-2: Model Prediction</w:t>
      </w:r>
      <w:r>
        <w:br/>
      </w:r>
      <w:r>
        <w:t xml:space="preserve"> - System analyzes image using transfer learning (VGG16).</w:t>
      </w:r>
      <w:r>
        <w:br/>
        <w:t xml:space="preserve"> - Returns 'Fresh' or 'Rotten'.</w:t>
      </w:r>
    </w:p>
    <w:p w14:paraId="45439C1B" w14:textId="77777777" w:rsidR="006E4176" w:rsidRDefault="001E4B04" w:rsidP="00935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FR-3: Web Interface</w:t>
      </w:r>
      <w:r>
        <w:br/>
        <w:t xml:space="preserve"> - Result displayed on the Flask-powered web interface.</w:t>
      </w:r>
      <w:r>
        <w:br/>
        <w:t xml:space="preserve"> - Option to re-upload new images.</w:t>
      </w:r>
    </w:p>
    <w:p w14:paraId="4DC885F6" w14:textId="47302B37" w:rsidR="006E4176" w:rsidRDefault="001E4B04">
      <w:pPr>
        <w:pStyle w:val="Heading1"/>
      </w:pPr>
      <w:r>
        <w:t xml:space="preserve">Non-Functional </w:t>
      </w:r>
      <w:proofErr w:type="gramStart"/>
      <w:r>
        <w:t>Requirements</w:t>
      </w:r>
      <w:r w:rsidR="00416EFD">
        <w:t xml:space="preserve"> :</w:t>
      </w:r>
      <w:proofErr w:type="gramEnd"/>
    </w:p>
    <w:p w14:paraId="20C7FE9E" w14:textId="127217CA" w:rsidR="006E4176" w:rsidRDefault="001E4B04" w:rsidP="00D72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NFR-1: Usability</w:t>
      </w:r>
      <w:r>
        <w:t xml:space="preserve"> – Intuitive interface for non-technical users.</w:t>
      </w:r>
    </w:p>
    <w:p w14:paraId="337FBB7B" w14:textId="77777777" w:rsidR="006E4176" w:rsidRDefault="001E4B04" w:rsidP="00D72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NFR-2: Performance – Fast response (&lt;2s prediction).</w:t>
      </w:r>
    </w:p>
    <w:p w14:paraId="46482D7B" w14:textId="77777777" w:rsidR="006E4176" w:rsidRDefault="001E4B04" w:rsidP="00D72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NFR-3: Scalability – Can be deployed on cloud for high-volume sorting.</w:t>
      </w:r>
    </w:p>
    <w:p w14:paraId="5A05B2AE" w14:textId="77777777" w:rsidR="006E4176" w:rsidRDefault="001E4B04" w:rsidP="00D72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NFR-4: Availability – 24/7 accessible service if hosted online.</w:t>
      </w:r>
    </w:p>
    <w:p w14:paraId="27A4A5BD" w14:textId="77777777" w:rsidR="006E4176" w:rsidRDefault="001E4B04" w:rsidP="00D72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NFR-5: Reliability – High accuracy and consistent results.</w:t>
      </w:r>
    </w:p>
    <w:sectPr w:rsidR="006E41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9620397">
    <w:abstractNumId w:val="8"/>
  </w:num>
  <w:num w:numId="2" w16cid:durableId="9532605">
    <w:abstractNumId w:val="6"/>
  </w:num>
  <w:num w:numId="3" w16cid:durableId="542720024">
    <w:abstractNumId w:val="5"/>
  </w:num>
  <w:num w:numId="4" w16cid:durableId="975767921">
    <w:abstractNumId w:val="4"/>
  </w:num>
  <w:num w:numId="5" w16cid:durableId="873739067">
    <w:abstractNumId w:val="7"/>
  </w:num>
  <w:num w:numId="6" w16cid:durableId="774979222">
    <w:abstractNumId w:val="3"/>
  </w:num>
  <w:num w:numId="7" w16cid:durableId="1830368941">
    <w:abstractNumId w:val="2"/>
  </w:num>
  <w:num w:numId="8" w16cid:durableId="483930424">
    <w:abstractNumId w:val="1"/>
  </w:num>
  <w:num w:numId="9" w16cid:durableId="1684211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014"/>
    <w:rsid w:val="00034616"/>
    <w:rsid w:val="0006063C"/>
    <w:rsid w:val="0015074B"/>
    <w:rsid w:val="001E4B04"/>
    <w:rsid w:val="0029639D"/>
    <w:rsid w:val="00326F90"/>
    <w:rsid w:val="00416EFD"/>
    <w:rsid w:val="006E4176"/>
    <w:rsid w:val="00935797"/>
    <w:rsid w:val="00A525AA"/>
    <w:rsid w:val="00AA1D8D"/>
    <w:rsid w:val="00B47730"/>
    <w:rsid w:val="00CB0664"/>
    <w:rsid w:val="00D723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C19F81"/>
  <w14:defaultImageDpi w14:val="300"/>
  <w15:docId w15:val="{E5C95DCD-D9E3-46B9-BE4E-4CF70CAE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GOVINDU ANUGONDA</cp:lastModifiedBy>
  <cp:revision>6</cp:revision>
  <dcterms:created xsi:type="dcterms:W3CDTF">2025-06-25T17:30:00Z</dcterms:created>
  <dcterms:modified xsi:type="dcterms:W3CDTF">2025-06-25T17:34:00Z</dcterms:modified>
  <cp:category/>
</cp:coreProperties>
</file>