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7BB39" w14:textId="77777777" w:rsidR="001F5344" w:rsidRDefault="00000000">
      <w:pPr>
        <w:pStyle w:val="Title"/>
      </w:pPr>
      <w:r>
        <w:t>Technology Stack – Smart Sorting</w:t>
      </w:r>
    </w:p>
    <w:p w14:paraId="51563413" w14:textId="77777777" w:rsidR="001F5344" w:rsidRDefault="00000000">
      <w:pPr>
        <w:pStyle w:val="Heading1"/>
      </w:pPr>
      <w:r>
        <w:t>Technical Architecture</w:t>
      </w:r>
    </w:p>
    <w:p w14:paraId="7318A9D8" w14:textId="77777777" w:rsidR="001F5344" w:rsidRDefault="00000000">
      <w:r>
        <w:t>The system is composed of a Flask web interface, image preprocessing logic, and a CNN-based classification model (VGG16).</w:t>
      </w:r>
    </w:p>
    <w:p w14:paraId="1438C7B8" w14:textId="2FB62FA1" w:rsidR="001F5344" w:rsidRDefault="00953C5C">
      <w:r>
        <w:rPr>
          <w:noProof/>
        </w:rPr>
        <w:drawing>
          <wp:inline distT="0" distB="0" distL="0" distR="0" wp14:anchorId="7643B7B7" wp14:editId="41528115">
            <wp:extent cx="5486400" cy="3116580"/>
            <wp:effectExtent l="0" t="0" r="0" b="7620"/>
            <wp:docPr id="183717318" name="Picture 3" descr="Understanding VGG16: A Powerful Deep Learning Model for Image Recognition |  by Muhammad Abdullah Arif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rstanding VGG16: A Powerful Deep Learning Model for Image Recognition |  by Muhammad Abdullah Arif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A83F" w14:textId="77777777" w:rsidR="001F5344" w:rsidRDefault="00000000">
      <w:r>
        <w:t>Figure 2: Technical Architecture of Smart Sorting</w:t>
      </w:r>
    </w:p>
    <w:p w14:paraId="3B0D60E3" w14:textId="77777777" w:rsidR="001F5344" w:rsidRDefault="00000000">
      <w:pPr>
        <w:pStyle w:val="Heading1"/>
      </w:pPr>
      <w:r>
        <w:t>Components &amp; Technologies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5344" w14:paraId="3B7CAF4A" w14:textId="77777777" w:rsidTr="001F5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4AC2CE" w14:textId="77777777" w:rsidR="001F5344" w:rsidRDefault="00000000">
            <w:r>
              <w:t>Component</w:t>
            </w:r>
          </w:p>
        </w:tc>
        <w:tc>
          <w:tcPr>
            <w:tcW w:w="2880" w:type="dxa"/>
          </w:tcPr>
          <w:p w14:paraId="4E20003F" w14:textId="77777777" w:rsidR="001F53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</w:tcPr>
          <w:p w14:paraId="3CB65F8E" w14:textId="77777777" w:rsidR="001F53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</w:tr>
      <w:tr w:rsidR="001F5344" w14:paraId="14786332" w14:textId="77777777" w:rsidTr="001F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5D8885" w14:textId="77777777" w:rsidR="001F5344" w:rsidRDefault="00000000">
            <w:r>
              <w:t>User Interface</w:t>
            </w:r>
          </w:p>
        </w:tc>
        <w:tc>
          <w:tcPr>
            <w:tcW w:w="2880" w:type="dxa"/>
          </w:tcPr>
          <w:p w14:paraId="544B199A" w14:textId="77777777" w:rsidR="001F53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interface for image upload</w:t>
            </w:r>
          </w:p>
        </w:tc>
        <w:tc>
          <w:tcPr>
            <w:tcW w:w="2880" w:type="dxa"/>
          </w:tcPr>
          <w:p w14:paraId="60220721" w14:textId="77777777" w:rsidR="001F53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Flask</w:t>
            </w:r>
          </w:p>
        </w:tc>
      </w:tr>
      <w:tr w:rsidR="001F5344" w14:paraId="2BAD4DA9" w14:textId="77777777" w:rsidTr="001F5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821F59" w14:textId="77777777" w:rsidR="001F5344" w:rsidRDefault="00000000">
            <w:r>
              <w:t>Application Logic</w:t>
            </w:r>
          </w:p>
        </w:tc>
        <w:tc>
          <w:tcPr>
            <w:tcW w:w="2880" w:type="dxa"/>
          </w:tcPr>
          <w:p w14:paraId="3FF97D49" w14:textId="77777777" w:rsidR="001F534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processing and prediction</w:t>
            </w:r>
          </w:p>
        </w:tc>
        <w:tc>
          <w:tcPr>
            <w:tcW w:w="2880" w:type="dxa"/>
          </w:tcPr>
          <w:p w14:paraId="61483F32" w14:textId="77777777" w:rsidR="001F534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Python, OpenCV</w:t>
            </w:r>
          </w:p>
        </w:tc>
      </w:tr>
      <w:tr w:rsidR="001F5344" w14:paraId="66905C64" w14:textId="77777777" w:rsidTr="001F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28926D6" w14:textId="77777777" w:rsidR="001F5344" w:rsidRDefault="00000000">
            <w:r>
              <w:t>ML Model</w:t>
            </w:r>
          </w:p>
        </w:tc>
        <w:tc>
          <w:tcPr>
            <w:tcW w:w="2880" w:type="dxa"/>
          </w:tcPr>
          <w:p w14:paraId="52A39C6F" w14:textId="77777777" w:rsidR="001F53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CNN-based classifier</w:t>
            </w:r>
          </w:p>
        </w:tc>
        <w:tc>
          <w:tcPr>
            <w:tcW w:w="2880" w:type="dxa"/>
          </w:tcPr>
          <w:p w14:paraId="69B52D1B" w14:textId="77777777" w:rsidR="001F53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TensorFlow, Keras (VGG16)</w:t>
            </w:r>
          </w:p>
        </w:tc>
      </w:tr>
      <w:tr w:rsidR="001F5344" w14:paraId="647A3BB6" w14:textId="77777777" w:rsidTr="001F5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3564A2" w14:textId="77777777" w:rsidR="001F5344" w:rsidRDefault="00000000">
            <w:r>
              <w:t>Database</w:t>
            </w:r>
          </w:p>
        </w:tc>
        <w:tc>
          <w:tcPr>
            <w:tcW w:w="2880" w:type="dxa"/>
          </w:tcPr>
          <w:p w14:paraId="5A6281CD" w14:textId="77777777" w:rsidR="001F534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– store image logs</w:t>
            </w:r>
          </w:p>
        </w:tc>
        <w:tc>
          <w:tcPr>
            <w:tcW w:w="2880" w:type="dxa"/>
          </w:tcPr>
          <w:p w14:paraId="101A8558" w14:textId="77777777" w:rsidR="001F534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SQLite / Firebase</w:t>
            </w:r>
          </w:p>
        </w:tc>
      </w:tr>
      <w:tr w:rsidR="001F5344" w14:paraId="4D64988F" w14:textId="77777777" w:rsidTr="001F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0519E8B" w14:textId="77777777" w:rsidR="001F5344" w:rsidRDefault="00000000">
            <w:r>
              <w:t>Deployment</w:t>
            </w:r>
          </w:p>
        </w:tc>
        <w:tc>
          <w:tcPr>
            <w:tcW w:w="2880" w:type="dxa"/>
          </w:tcPr>
          <w:p w14:paraId="163C03C7" w14:textId="77777777" w:rsidR="001F53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or Cloud</w:t>
            </w:r>
          </w:p>
        </w:tc>
        <w:tc>
          <w:tcPr>
            <w:tcW w:w="2880" w:type="dxa"/>
          </w:tcPr>
          <w:p w14:paraId="1769B57F" w14:textId="77777777" w:rsidR="001F53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 / AWS / Local Server</w:t>
            </w:r>
          </w:p>
        </w:tc>
      </w:tr>
    </w:tbl>
    <w:p w14:paraId="273D9478" w14:textId="77777777" w:rsidR="00F315B2" w:rsidRDefault="00F315B2"/>
    <w:sectPr w:rsidR="00F315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544591">
    <w:abstractNumId w:val="8"/>
  </w:num>
  <w:num w:numId="2" w16cid:durableId="1708412476">
    <w:abstractNumId w:val="6"/>
  </w:num>
  <w:num w:numId="3" w16cid:durableId="1895192483">
    <w:abstractNumId w:val="5"/>
  </w:num>
  <w:num w:numId="4" w16cid:durableId="2072920409">
    <w:abstractNumId w:val="4"/>
  </w:num>
  <w:num w:numId="5" w16cid:durableId="342171781">
    <w:abstractNumId w:val="7"/>
  </w:num>
  <w:num w:numId="6" w16cid:durableId="1586918776">
    <w:abstractNumId w:val="3"/>
  </w:num>
  <w:num w:numId="7" w16cid:durableId="48769621">
    <w:abstractNumId w:val="2"/>
  </w:num>
  <w:num w:numId="8" w16cid:durableId="92210298">
    <w:abstractNumId w:val="1"/>
  </w:num>
  <w:num w:numId="9" w16cid:durableId="92715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E41"/>
    <w:rsid w:val="001F5344"/>
    <w:rsid w:val="0029639D"/>
    <w:rsid w:val="00326F90"/>
    <w:rsid w:val="0067248D"/>
    <w:rsid w:val="00953C5C"/>
    <w:rsid w:val="00A5461C"/>
    <w:rsid w:val="00AA1D8D"/>
    <w:rsid w:val="00B47730"/>
    <w:rsid w:val="00BC6D23"/>
    <w:rsid w:val="00CB0664"/>
    <w:rsid w:val="00DC111E"/>
    <w:rsid w:val="00ED4FD9"/>
    <w:rsid w:val="00F315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F16DF"/>
  <w14:defaultImageDpi w14:val="300"/>
  <w15:docId w15:val="{7868A851-05EC-43B4-9500-AF8ACF7E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GOVINDU ANUGONDA</cp:lastModifiedBy>
  <cp:revision>7</cp:revision>
  <dcterms:created xsi:type="dcterms:W3CDTF">2025-06-25T17:36:00Z</dcterms:created>
  <dcterms:modified xsi:type="dcterms:W3CDTF">2025-06-25T17:46:00Z</dcterms:modified>
  <cp:category/>
</cp:coreProperties>
</file>