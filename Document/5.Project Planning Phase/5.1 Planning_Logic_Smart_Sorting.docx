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83AA" w14:textId="77777777" w:rsidR="00EA5495" w:rsidRPr="003873E1" w:rsidRDefault="00892E77">
      <w:pPr>
        <w:pStyle w:val="Heading1"/>
        <w:rPr>
          <w:rFonts w:ascii="Arial Black" w:hAnsi="Arial Black"/>
        </w:rPr>
      </w:pPr>
      <w:r w:rsidRPr="003873E1">
        <w:rPr>
          <w:rFonts w:ascii="Arial Black" w:hAnsi="Arial Black"/>
        </w:rPr>
        <w:t>Planning Logic – Smart Sorting</w:t>
      </w:r>
    </w:p>
    <w:p w14:paraId="142F5C16" w14:textId="77777777" w:rsidR="003873E1" w:rsidRPr="003873E1" w:rsidRDefault="003873E1" w:rsidP="003873E1"/>
    <w:p w14:paraId="4B65F8AF" w14:textId="77777777" w:rsidR="00EA5495" w:rsidRDefault="00892E77">
      <w:r>
        <w:t>A Sprint is a fixed period in which the team works to complete selected tasks. In this Smart Sorting project, tasks are distributed across two main Sprints.</w:t>
      </w:r>
    </w:p>
    <w:p w14:paraId="220228F1" w14:textId="77777777" w:rsidR="00EA5495" w:rsidRDefault="00892E77">
      <w:r>
        <w:t>An Epic represents a large feature such as Data Preprocessing, Model Building, or Deployment. Each Epic is broken into smaller User Stories.</w:t>
      </w:r>
    </w:p>
    <w:p w14:paraId="47E97772" w14:textId="77777777" w:rsidR="00EA5495" w:rsidRDefault="00892E77">
      <w:r>
        <w:t>A Story is a smaller, manageable task derived from an Epic. Each Story is estimated in terms of Story Points using the Fibonacci sequence to reflect complexity.</w:t>
      </w:r>
    </w:p>
    <w:p w14:paraId="62983EB5" w14:textId="77777777" w:rsidR="00EA5495" w:rsidRDefault="00892E77">
      <w:r>
        <w:t>Effort Estimation Scale (Story Points):</w:t>
      </w:r>
      <w:r>
        <w:br/>
        <w:t>- Very Easy: 1</w:t>
      </w:r>
      <w:r>
        <w:br/>
        <w:t>- Easy: 2</w:t>
      </w:r>
      <w:r>
        <w:br/>
        <w:t>- Moderate: 3</w:t>
      </w:r>
      <w:r>
        <w:br/>
        <w:t>- Hard: 5+</w:t>
      </w:r>
    </w:p>
    <w:p w14:paraId="05AA8DFC" w14:textId="77777777" w:rsidR="00EA5495" w:rsidRDefault="00892E77">
      <w:pPr>
        <w:pStyle w:val="Heading2"/>
      </w:pPr>
      <w:r>
        <w:t>Sprint 1: (5 Days)</w:t>
      </w:r>
    </w:p>
    <w:p w14:paraId="7B15A30F" w14:textId="77777777" w:rsidR="00EA5495" w:rsidRDefault="00892E77">
      <w:r>
        <w:t>Data Acquisition and Preprocessing</w:t>
      </w:r>
    </w:p>
    <w:p w14:paraId="081D5E3B" w14:textId="77777777" w:rsidR="00EA5495" w:rsidRDefault="00892E77">
      <w:r>
        <w:t xml:space="preserve">  - Collect Diverse Fruit and Vegetable Images (2)</w:t>
      </w:r>
    </w:p>
    <w:p w14:paraId="69B4A093" w14:textId="77777777" w:rsidR="00EA5495" w:rsidRDefault="00892E77">
      <w:r>
        <w:t xml:space="preserve">  - Label and Annotate Data (2)</w:t>
      </w:r>
    </w:p>
    <w:p w14:paraId="51810882" w14:textId="77777777" w:rsidR="00EA5495" w:rsidRDefault="00892E77">
      <w:r>
        <w:t xml:space="preserve">  - Image Augmentation and Resizing (3)</w:t>
      </w:r>
    </w:p>
    <w:p w14:paraId="5E304CA6" w14:textId="77777777" w:rsidR="00EA5495" w:rsidRDefault="00892E77">
      <w:r>
        <w:t xml:space="preserve">  - Handle Class Imbalance and Clean Dataset (3)</w:t>
      </w:r>
    </w:p>
    <w:p w14:paraId="7DF96BF2" w14:textId="77777777" w:rsidR="00EA5495" w:rsidRDefault="00892E77">
      <w:pPr>
        <w:pStyle w:val="Heading2"/>
      </w:pPr>
      <w:r>
        <w:t>Sprint 2: (5 Days)</w:t>
      </w:r>
    </w:p>
    <w:p w14:paraId="64AF157A" w14:textId="77777777" w:rsidR="00EA5495" w:rsidRDefault="00892E77">
      <w:r>
        <w:t>Model and Deployment</w:t>
      </w:r>
    </w:p>
    <w:p w14:paraId="2BD7DF2F" w14:textId="77777777" w:rsidR="00EA5495" w:rsidRDefault="00892E77">
      <w:r>
        <w:t xml:space="preserve">  - Load Pre-trained Model and Customize Layers (3)</w:t>
      </w:r>
    </w:p>
    <w:p w14:paraId="1399DD34" w14:textId="77777777" w:rsidR="00EA5495" w:rsidRDefault="00892E77">
      <w:r>
        <w:t xml:space="preserve">  - Train &amp; Evaluate Model Accuracy (5)</w:t>
      </w:r>
    </w:p>
    <w:p w14:paraId="10C7C02D" w14:textId="77777777" w:rsidR="00EA5495" w:rsidRDefault="00892E77">
      <w:r>
        <w:t xml:space="preserve">  - Save Model and Integrate with Flask App (3)</w:t>
      </w:r>
    </w:p>
    <w:p w14:paraId="5A243F3C" w14:textId="77777777" w:rsidR="00EA5495" w:rsidRDefault="00892E77">
      <w:r>
        <w:t xml:space="preserve">  - Build Basic Web UI for Upload &amp; Prediction (5)</w:t>
      </w:r>
    </w:p>
    <w:p w14:paraId="3B9AC62D" w14:textId="77777777" w:rsidR="00EA5495" w:rsidRDefault="00892E77">
      <w:pPr>
        <w:pStyle w:val="Heading2"/>
      </w:pPr>
      <w:r>
        <w:t>Story Point Summary</w:t>
      </w:r>
    </w:p>
    <w:p w14:paraId="3BB17CF9" w14:textId="77777777" w:rsidR="00EA5495" w:rsidRDefault="00892E77">
      <w:r>
        <w:t>Sprint 1 = 10 points</w:t>
      </w:r>
    </w:p>
    <w:p w14:paraId="23142105" w14:textId="77777777" w:rsidR="00EA5495" w:rsidRDefault="00892E77">
      <w:r>
        <w:t>Sprint 2 = 16 points</w:t>
      </w:r>
    </w:p>
    <w:p w14:paraId="56437802" w14:textId="77777777" w:rsidR="00EA5495" w:rsidRDefault="00892E77">
      <w:r>
        <w:t>Total = 26 points</w:t>
      </w:r>
    </w:p>
    <w:p w14:paraId="755FD198" w14:textId="77777777" w:rsidR="00EA5495" w:rsidRDefault="00892E77">
      <w:r>
        <w:lastRenderedPageBreak/>
        <w:t>Velocity = Total Story Points / No. of Sprints = 26 / 2 = 13 points per sprint</w:t>
      </w:r>
    </w:p>
    <w:sectPr w:rsidR="00EA54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966259">
    <w:abstractNumId w:val="8"/>
  </w:num>
  <w:num w:numId="2" w16cid:durableId="233321896">
    <w:abstractNumId w:val="6"/>
  </w:num>
  <w:num w:numId="3" w16cid:durableId="1437404282">
    <w:abstractNumId w:val="5"/>
  </w:num>
  <w:num w:numId="4" w16cid:durableId="200871735">
    <w:abstractNumId w:val="4"/>
  </w:num>
  <w:num w:numId="5" w16cid:durableId="1907301843">
    <w:abstractNumId w:val="7"/>
  </w:num>
  <w:num w:numId="6" w16cid:durableId="1003238602">
    <w:abstractNumId w:val="3"/>
  </w:num>
  <w:num w:numId="7" w16cid:durableId="1807507450">
    <w:abstractNumId w:val="2"/>
  </w:num>
  <w:num w:numId="8" w16cid:durableId="1012225885">
    <w:abstractNumId w:val="1"/>
  </w:num>
  <w:num w:numId="9" w16cid:durableId="61926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3E1"/>
    <w:rsid w:val="00725BC2"/>
    <w:rsid w:val="00892E77"/>
    <w:rsid w:val="00AA1D8D"/>
    <w:rsid w:val="00B47730"/>
    <w:rsid w:val="00CB0664"/>
    <w:rsid w:val="00EA5495"/>
    <w:rsid w:val="00F454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3C9AC"/>
  <w14:defaultImageDpi w14:val="300"/>
  <w15:docId w15:val="{349396D9-6A38-45E6-B129-2D8B6B82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GOVINDU ANUGONDA</cp:lastModifiedBy>
  <cp:revision>3</cp:revision>
  <dcterms:created xsi:type="dcterms:W3CDTF">2025-06-25T17:57:00Z</dcterms:created>
  <dcterms:modified xsi:type="dcterms:W3CDTF">2025-06-26T03:22:00Z</dcterms:modified>
  <cp:category/>
</cp:coreProperties>
</file>