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DD1C" w14:textId="77777777" w:rsidR="00972262" w:rsidRPr="00C53B61" w:rsidRDefault="00D93B50">
      <w:pPr>
        <w:pStyle w:val="Heading1"/>
        <w:rPr>
          <w:rFonts w:ascii="Arial Rounded MT Bold" w:hAnsi="Arial Rounded MT Bold"/>
          <w:color w:val="EE0000"/>
          <w:sz w:val="32"/>
          <w:szCs w:val="32"/>
        </w:rPr>
      </w:pPr>
      <w:r w:rsidRPr="00C53B61">
        <w:rPr>
          <w:rFonts w:ascii="Arial Rounded MT Bold" w:hAnsi="Arial Rounded MT Bold"/>
          <w:color w:val="EE0000"/>
          <w:sz w:val="32"/>
          <w:szCs w:val="32"/>
        </w:rPr>
        <w:t>Project Planning Template – Smart Sorting</w:t>
      </w:r>
    </w:p>
    <w:p w14:paraId="03B66C2B" w14:textId="75BAE4DC" w:rsidR="00972262" w:rsidRDefault="00D93B50">
      <w:pPr>
        <w:pStyle w:val="Heading2"/>
      </w:pPr>
      <w:r>
        <w:t xml:space="preserve">Product Backlog and Sprint </w:t>
      </w:r>
      <w:proofErr w:type="gramStart"/>
      <w:r>
        <w:t>Schedule</w:t>
      </w:r>
      <w:r w:rsidR="00C53B61">
        <w:t xml:space="preserve">  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976"/>
        <w:gridCol w:w="1554"/>
        <w:gridCol w:w="870"/>
        <w:gridCol w:w="2320"/>
        <w:gridCol w:w="935"/>
        <w:gridCol w:w="1062"/>
        <w:gridCol w:w="1139"/>
      </w:tblGrid>
      <w:tr w:rsidR="00972262" w14:paraId="753DFA35" w14:textId="77777777">
        <w:tc>
          <w:tcPr>
            <w:tcW w:w="1234" w:type="dxa"/>
          </w:tcPr>
          <w:p w14:paraId="08605DCE" w14:textId="77777777" w:rsidR="00972262" w:rsidRDefault="00D93B50">
            <w:r>
              <w:t>Sprint</w:t>
            </w:r>
          </w:p>
        </w:tc>
        <w:tc>
          <w:tcPr>
            <w:tcW w:w="1234" w:type="dxa"/>
          </w:tcPr>
          <w:p w14:paraId="73FB5371" w14:textId="77777777" w:rsidR="00972262" w:rsidRDefault="00D93B50">
            <w:r>
              <w:t>Epic</w:t>
            </w:r>
          </w:p>
        </w:tc>
        <w:tc>
          <w:tcPr>
            <w:tcW w:w="1234" w:type="dxa"/>
          </w:tcPr>
          <w:p w14:paraId="0BBD0B51" w14:textId="77777777" w:rsidR="00972262" w:rsidRDefault="00D93B50">
            <w:r>
              <w:t>User Story #</w:t>
            </w:r>
          </w:p>
        </w:tc>
        <w:tc>
          <w:tcPr>
            <w:tcW w:w="1234" w:type="dxa"/>
          </w:tcPr>
          <w:p w14:paraId="6E67E03D" w14:textId="77777777" w:rsidR="00972262" w:rsidRDefault="00D93B50">
            <w:r>
              <w:t>User Story / Task</w:t>
            </w:r>
          </w:p>
        </w:tc>
        <w:tc>
          <w:tcPr>
            <w:tcW w:w="1234" w:type="dxa"/>
          </w:tcPr>
          <w:p w14:paraId="22127EBF" w14:textId="77777777" w:rsidR="00972262" w:rsidRDefault="00D93B50">
            <w:r>
              <w:t>Story Points</w:t>
            </w:r>
          </w:p>
        </w:tc>
        <w:tc>
          <w:tcPr>
            <w:tcW w:w="1234" w:type="dxa"/>
          </w:tcPr>
          <w:p w14:paraId="3A951F28" w14:textId="77777777" w:rsidR="00972262" w:rsidRDefault="00D93B50">
            <w:r>
              <w:t>Priority</w:t>
            </w:r>
          </w:p>
        </w:tc>
        <w:tc>
          <w:tcPr>
            <w:tcW w:w="1234" w:type="dxa"/>
          </w:tcPr>
          <w:p w14:paraId="05D91D19" w14:textId="77777777" w:rsidR="00972262" w:rsidRDefault="00D93B50">
            <w:r>
              <w:t>Team Members</w:t>
            </w:r>
          </w:p>
        </w:tc>
      </w:tr>
      <w:tr w:rsidR="00972262" w14:paraId="05757927" w14:textId="77777777">
        <w:tc>
          <w:tcPr>
            <w:tcW w:w="1234" w:type="dxa"/>
          </w:tcPr>
          <w:p w14:paraId="65B4B0F2" w14:textId="77777777" w:rsidR="00972262" w:rsidRDefault="00D93B50">
            <w:r>
              <w:t>Sprint-1</w:t>
            </w:r>
          </w:p>
        </w:tc>
        <w:tc>
          <w:tcPr>
            <w:tcW w:w="1234" w:type="dxa"/>
          </w:tcPr>
          <w:p w14:paraId="5FF5311E" w14:textId="77777777" w:rsidR="00972262" w:rsidRDefault="00D93B50">
            <w:r>
              <w:t>Data Collection</w:t>
            </w:r>
          </w:p>
        </w:tc>
        <w:tc>
          <w:tcPr>
            <w:tcW w:w="1234" w:type="dxa"/>
          </w:tcPr>
          <w:p w14:paraId="5C6A39BE" w14:textId="77777777" w:rsidR="00972262" w:rsidRDefault="00D93B50">
            <w:r>
              <w:t>US-1</w:t>
            </w:r>
          </w:p>
        </w:tc>
        <w:tc>
          <w:tcPr>
            <w:tcW w:w="1234" w:type="dxa"/>
          </w:tcPr>
          <w:p w14:paraId="723612CD" w14:textId="77777777" w:rsidR="00972262" w:rsidRDefault="00D93B50">
            <w:r>
              <w:t>Collect images of fruits/vegetables from various sources</w:t>
            </w:r>
          </w:p>
        </w:tc>
        <w:tc>
          <w:tcPr>
            <w:tcW w:w="1234" w:type="dxa"/>
          </w:tcPr>
          <w:p w14:paraId="1F7C2814" w14:textId="77777777" w:rsidR="00972262" w:rsidRDefault="00D93B50">
            <w:r>
              <w:t>2</w:t>
            </w:r>
          </w:p>
        </w:tc>
        <w:tc>
          <w:tcPr>
            <w:tcW w:w="1234" w:type="dxa"/>
          </w:tcPr>
          <w:p w14:paraId="791A466D" w14:textId="77777777" w:rsidR="00972262" w:rsidRDefault="00D93B50">
            <w:r>
              <w:t>High</w:t>
            </w:r>
          </w:p>
        </w:tc>
        <w:tc>
          <w:tcPr>
            <w:tcW w:w="1234" w:type="dxa"/>
          </w:tcPr>
          <w:p w14:paraId="000CC886" w14:textId="77777777" w:rsidR="00972262" w:rsidRDefault="00972262"/>
        </w:tc>
      </w:tr>
      <w:tr w:rsidR="00972262" w14:paraId="201DEA3D" w14:textId="77777777">
        <w:tc>
          <w:tcPr>
            <w:tcW w:w="1234" w:type="dxa"/>
          </w:tcPr>
          <w:p w14:paraId="06B570B0" w14:textId="77777777" w:rsidR="00972262" w:rsidRDefault="00D93B50">
            <w:r>
              <w:t>Sprint-1</w:t>
            </w:r>
          </w:p>
        </w:tc>
        <w:tc>
          <w:tcPr>
            <w:tcW w:w="1234" w:type="dxa"/>
          </w:tcPr>
          <w:p w14:paraId="79B0D4D0" w14:textId="77777777" w:rsidR="00972262" w:rsidRDefault="00D93B50">
            <w:r>
              <w:t>Data Labeling</w:t>
            </w:r>
          </w:p>
        </w:tc>
        <w:tc>
          <w:tcPr>
            <w:tcW w:w="1234" w:type="dxa"/>
          </w:tcPr>
          <w:p w14:paraId="0FE12526" w14:textId="77777777" w:rsidR="00972262" w:rsidRDefault="00D93B50">
            <w:r>
              <w:t>US-2</w:t>
            </w:r>
          </w:p>
        </w:tc>
        <w:tc>
          <w:tcPr>
            <w:tcW w:w="1234" w:type="dxa"/>
          </w:tcPr>
          <w:p w14:paraId="4B5ACE56" w14:textId="77777777" w:rsidR="00972262" w:rsidRDefault="00D93B50">
            <w:r>
              <w:t>Label and verify images into fresh/rotten categories</w:t>
            </w:r>
          </w:p>
        </w:tc>
        <w:tc>
          <w:tcPr>
            <w:tcW w:w="1234" w:type="dxa"/>
          </w:tcPr>
          <w:p w14:paraId="75AAA789" w14:textId="77777777" w:rsidR="00972262" w:rsidRDefault="00D93B50">
            <w:r>
              <w:t>2</w:t>
            </w:r>
          </w:p>
        </w:tc>
        <w:tc>
          <w:tcPr>
            <w:tcW w:w="1234" w:type="dxa"/>
          </w:tcPr>
          <w:p w14:paraId="2EEA1AFF" w14:textId="77777777" w:rsidR="00972262" w:rsidRDefault="00D93B50">
            <w:r>
              <w:t>High</w:t>
            </w:r>
          </w:p>
        </w:tc>
        <w:tc>
          <w:tcPr>
            <w:tcW w:w="1234" w:type="dxa"/>
          </w:tcPr>
          <w:p w14:paraId="661A7596" w14:textId="77777777" w:rsidR="00972262" w:rsidRDefault="00972262"/>
        </w:tc>
      </w:tr>
      <w:tr w:rsidR="00972262" w14:paraId="4F99187A" w14:textId="77777777">
        <w:tc>
          <w:tcPr>
            <w:tcW w:w="1234" w:type="dxa"/>
          </w:tcPr>
          <w:p w14:paraId="36AFEB78" w14:textId="77777777" w:rsidR="00972262" w:rsidRDefault="00D93B50">
            <w:r>
              <w:t>Sprint-1</w:t>
            </w:r>
          </w:p>
        </w:tc>
        <w:tc>
          <w:tcPr>
            <w:tcW w:w="1234" w:type="dxa"/>
          </w:tcPr>
          <w:p w14:paraId="15E9351C" w14:textId="77777777" w:rsidR="00972262" w:rsidRDefault="00D93B50">
            <w:r>
              <w:t>Data Augmentation</w:t>
            </w:r>
          </w:p>
        </w:tc>
        <w:tc>
          <w:tcPr>
            <w:tcW w:w="1234" w:type="dxa"/>
          </w:tcPr>
          <w:p w14:paraId="2EA736D5" w14:textId="77777777" w:rsidR="00972262" w:rsidRDefault="00D93B50">
            <w:r>
              <w:t>US-3</w:t>
            </w:r>
          </w:p>
        </w:tc>
        <w:tc>
          <w:tcPr>
            <w:tcW w:w="1234" w:type="dxa"/>
          </w:tcPr>
          <w:p w14:paraId="5FEF640A" w14:textId="77777777" w:rsidR="00972262" w:rsidRDefault="00D93B50">
            <w:r>
              <w:t>Apply image augmentation to balance dataset</w:t>
            </w:r>
          </w:p>
        </w:tc>
        <w:tc>
          <w:tcPr>
            <w:tcW w:w="1234" w:type="dxa"/>
          </w:tcPr>
          <w:p w14:paraId="7DDDCB97" w14:textId="77777777" w:rsidR="00972262" w:rsidRDefault="00D93B50">
            <w:r>
              <w:t>3</w:t>
            </w:r>
          </w:p>
        </w:tc>
        <w:tc>
          <w:tcPr>
            <w:tcW w:w="1234" w:type="dxa"/>
          </w:tcPr>
          <w:p w14:paraId="40D858A4" w14:textId="77777777" w:rsidR="00972262" w:rsidRDefault="00D93B50">
            <w:r>
              <w:t>Medium</w:t>
            </w:r>
          </w:p>
        </w:tc>
        <w:tc>
          <w:tcPr>
            <w:tcW w:w="1234" w:type="dxa"/>
          </w:tcPr>
          <w:p w14:paraId="46CD5DED" w14:textId="77777777" w:rsidR="00972262" w:rsidRDefault="00972262"/>
        </w:tc>
      </w:tr>
      <w:tr w:rsidR="00972262" w14:paraId="6A397167" w14:textId="77777777">
        <w:tc>
          <w:tcPr>
            <w:tcW w:w="1234" w:type="dxa"/>
          </w:tcPr>
          <w:p w14:paraId="3F4CCFD2" w14:textId="77777777" w:rsidR="00972262" w:rsidRDefault="00D93B50">
            <w:r>
              <w:t>Sprint-1</w:t>
            </w:r>
          </w:p>
        </w:tc>
        <w:tc>
          <w:tcPr>
            <w:tcW w:w="1234" w:type="dxa"/>
          </w:tcPr>
          <w:p w14:paraId="00CD7A6B" w14:textId="77777777" w:rsidR="00972262" w:rsidRDefault="00D93B50">
            <w:r>
              <w:t>Data Cleaning</w:t>
            </w:r>
          </w:p>
        </w:tc>
        <w:tc>
          <w:tcPr>
            <w:tcW w:w="1234" w:type="dxa"/>
          </w:tcPr>
          <w:p w14:paraId="65DE0727" w14:textId="77777777" w:rsidR="00972262" w:rsidRDefault="00D93B50">
            <w:r>
              <w:t>US-4</w:t>
            </w:r>
          </w:p>
        </w:tc>
        <w:tc>
          <w:tcPr>
            <w:tcW w:w="1234" w:type="dxa"/>
          </w:tcPr>
          <w:p w14:paraId="11C54A6C" w14:textId="77777777" w:rsidR="00972262" w:rsidRDefault="00D93B50">
            <w:r>
              <w:t>Remove corrupted/incomplete images</w:t>
            </w:r>
          </w:p>
        </w:tc>
        <w:tc>
          <w:tcPr>
            <w:tcW w:w="1234" w:type="dxa"/>
          </w:tcPr>
          <w:p w14:paraId="58C4DBB6" w14:textId="77777777" w:rsidR="00972262" w:rsidRDefault="00D93B50">
            <w:r>
              <w:t>3</w:t>
            </w:r>
          </w:p>
        </w:tc>
        <w:tc>
          <w:tcPr>
            <w:tcW w:w="1234" w:type="dxa"/>
          </w:tcPr>
          <w:p w14:paraId="132DC417" w14:textId="77777777" w:rsidR="00972262" w:rsidRDefault="00D93B50">
            <w:r>
              <w:t>Medium</w:t>
            </w:r>
          </w:p>
        </w:tc>
        <w:tc>
          <w:tcPr>
            <w:tcW w:w="1234" w:type="dxa"/>
          </w:tcPr>
          <w:p w14:paraId="5DC85A34" w14:textId="77777777" w:rsidR="00972262" w:rsidRDefault="00972262"/>
        </w:tc>
      </w:tr>
      <w:tr w:rsidR="00972262" w14:paraId="4A7D87ED" w14:textId="77777777">
        <w:tc>
          <w:tcPr>
            <w:tcW w:w="1234" w:type="dxa"/>
          </w:tcPr>
          <w:p w14:paraId="38C06791" w14:textId="77777777" w:rsidR="00972262" w:rsidRDefault="00D93B50">
            <w:r>
              <w:t>Sprint-2</w:t>
            </w:r>
          </w:p>
        </w:tc>
        <w:tc>
          <w:tcPr>
            <w:tcW w:w="1234" w:type="dxa"/>
          </w:tcPr>
          <w:p w14:paraId="4851F5C6" w14:textId="77777777" w:rsidR="00972262" w:rsidRDefault="00D93B50">
            <w:r>
              <w:t>Model Training</w:t>
            </w:r>
          </w:p>
        </w:tc>
        <w:tc>
          <w:tcPr>
            <w:tcW w:w="1234" w:type="dxa"/>
          </w:tcPr>
          <w:p w14:paraId="0B4E8D71" w14:textId="77777777" w:rsidR="00972262" w:rsidRDefault="00D93B50">
            <w:r>
              <w:t>US-5</w:t>
            </w:r>
          </w:p>
        </w:tc>
        <w:tc>
          <w:tcPr>
            <w:tcW w:w="1234" w:type="dxa"/>
          </w:tcPr>
          <w:p w14:paraId="5F94D9BA" w14:textId="77777777" w:rsidR="00972262" w:rsidRDefault="00D93B50">
            <w:r>
              <w:t>Use Transfer Learning (MobileNet/ResNet) to train model</w:t>
            </w:r>
          </w:p>
        </w:tc>
        <w:tc>
          <w:tcPr>
            <w:tcW w:w="1234" w:type="dxa"/>
          </w:tcPr>
          <w:p w14:paraId="6C719ED1" w14:textId="77777777" w:rsidR="00972262" w:rsidRDefault="00D93B50">
            <w:r>
              <w:t>5</w:t>
            </w:r>
          </w:p>
        </w:tc>
        <w:tc>
          <w:tcPr>
            <w:tcW w:w="1234" w:type="dxa"/>
          </w:tcPr>
          <w:p w14:paraId="5DE6A77E" w14:textId="77777777" w:rsidR="00972262" w:rsidRDefault="00D93B50">
            <w:r>
              <w:t>High</w:t>
            </w:r>
          </w:p>
        </w:tc>
        <w:tc>
          <w:tcPr>
            <w:tcW w:w="1234" w:type="dxa"/>
          </w:tcPr>
          <w:p w14:paraId="74B47871" w14:textId="77777777" w:rsidR="00972262" w:rsidRDefault="00972262"/>
        </w:tc>
      </w:tr>
      <w:tr w:rsidR="00972262" w14:paraId="5910E9A0" w14:textId="77777777">
        <w:tc>
          <w:tcPr>
            <w:tcW w:w="1234" w:type="dxa"/>
          </w:tcPr>
          <w:p w14:paraId="4CD4791F" w14:textId="77777777" w:rsidR="00972262" w:rsidRDefault="00D93B50">
            <w:r>
              <w:t>Sprint-2</w:t>
            </w:r>
          </w:p>
        </w:tc>
        <w:tc>
          <w:tcPr>
            <w:tcW w:w="1234" w:type="dxa"/>
          </w:tcPr>
          <w:p w14:paraId="0E3774EE" w14:textId="77777777" w:rsidR="00972262" w:rsidRDefault="00D93B50">
            <w:r>
              <w:t>Model Evaluation</w:t>
            </w:r>
          </w:p>
        </w:tc>
        <w:tc>
          <w:tcPr>
            <w:tcW w:w="1234" w:type="dxa"/>
          </w:tcPr>
          <w:p w14:paraId="008D79B3" w14:textId="77777777" w:rsidR="00972262" w:rsidRDefault="00D93B50">
            <w:r>
              <w:t>US-6</w:t>
            </w:r>
          </w:p>
        </w:tc>
        <w:tc>
          <w:tcPr>
            <w:tcW w:w="1234" w:type="dxa"/>
          </w:tcPr>
          <w:p w14:paraId="4E827416" w14:textId="77777777" w:rsidR="00972262" w:rsidRDefault="00D93B50">
            <w:r>
              <w:t>Evaluate model on unseen test data</w:t>
            </w:r>
          </w:p>
        </w:tc>
        <w:tc>
          <w:tcPr>
            <w:tcW w:w="1234" w:type="dxa"/>
          </w:tcPr>
          <w:p w14:paraId="7DAC4256" w14:textId="77777777" w:rsidR="00972262" w:rsidRDefault="00D93B50">
            <w:r>
              <w:t>3</w:t>
            </w:r>
          </w:p>
        </w:tc>
        <w:tc>
          <w:tcPr>
            <w:tcW w:w="1234" w:type="dxa"/>
          </w:tcPr>
          <w:p w14:paraId="5479DA72" w14:textId="77777777" w:rsidR="00972262" w:rsidRDefault="00D93B50">
            <w:r>
              <w:t>High</w:t>
            </w:r>
          </w:p>
        </w:tc>
        <w:tc>
          <w:tcPr>
            <w:tcW w:w="1234" w:type="dxa"/>
          </w:tcPr>
          <w:p w14:paraId="61BE3555" w14:textId="77777777" w:rsidR="00972262" w:rsidRDefault="00972262"/>
        </w:tc>
      </w:tr>
      <w:tr w:rsidR="00972262" w14:paraId="2D5838D3" w14:textId="77777777" w:rsidTr="00C53B61">
        <w:tc>
          <w:tcPr>
            <w:tcW w:w="1234" w:type="dxa"/>
          </w:tcPr>
          <w:p w14:paraId="78DF809B" w14:textId="77777777" w:rsidR="00972262" w:rsidRDefault="00D93B50">
            <w:r>
              <w:t>Sprint-2</w:t>
            </w:r>
          </w:p>
        </w:tc>
        <w:tc>
          <w:tcPr>
            <w:tcW w:w="1234" w:type="dxa"/>
          </w:tcPr>
          <w:p w14:paraId="3155A036" w14:textId="77777777" w:rsidR="00972262" w:rsidRDefault="00D93B50">
            <w:r>
              <w:t>Model Deployment</w:t>
            </w:r>
          </w:p>
        </w:tc>
        <w:tc>
          <w:tcPr>
            <w:tcW w:w="1234" w:type="dxa"/>
          </w:tcPr>
          <w:p w14:paraId="3CF012A8" w14:textId="77777777" w:rsidR="00972262" w:rsidRDefault="00D93B50">
            <w:r>
              <w:t>US-7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14:paraId="6108851B" w14:textId="77777777" w:rsidR="00972262" w:rsidRDefault="00D93B50">
            <w:r>
              <w:t>Deploy model using Flask</w:t>
            </w:r>
          </w:p>
        </w:tc>
        <w:tc>
          <w:tcPr>
            <w:tcW w:w="1234" w:type="dxa"/>
          </w:tcPr>
          <w:p w14:paraId="1EE740FD" w14:textId="77777777" w:rsidR="00972262" w:rsidRDefault="00D93B50">
            <w:r>
              <w:t>3</w:t>
            </w:r>
          </w:p>
        </w:tc>
        <w:tc>
          <w:tcPr>
            <w:tcW w:w="1234" w:type="dxa"/>
          </w:tcPr>
          <w:p w14:paraId="28B4FE22" w14:textId="77777777" w:rsidR="00972262" w:rsidRDefault="00D93B50">
            <w:r>
              <w:t>Medium</w:t>
            </w:r>
          </w:p>
        </w:tc>
        <w:tc>
          <w:tcPr>
            <w:tcW w:w="1234" w:type="dxa"/>
          </w:tcPr>
          <w:p w14:paraId="4286181F" w14:textId="77777777" w:rsidR="00972262" w:rsidRDefault="00972262"/>
        </w:tc>
      </w:tr>
      <w:tr w:rsidR="00972262" w14:paraId="5F660120" w14:textId="77777777" w:rsidTr="00C53B61">
        <w:tc>
          <w:tcPr>
            <w:tcW w:w="1234" w:type="dxa"/>
          </w:tcPr>
          <w:p w14:paraId="2C88CF25" w14:textId="77777777" w:rsidR="00972262" w:rsidRDefault="00D93B50">
            <w:r>
              <w:t>Sprint-2</w:t>
            </w:r>
          </w:p>
        </w:tc>
        <w:tc>
          <w:tcPr>
            <w:tcW w:w="1234" w:type="dxa"/>
          </w:tcPr>
          <w:p w14:paraId="177F85C7" w14:textId="77777777" w:rsidR="00972262" w:rsidRDefault="00D93B50">
            <w:r>
              <w:t>Web UI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14:paraId="123BD3C6" w14:textId="77777777" w:rsidR="00972262" w:rsidRDefault="00D93B50">
            <w:r>
              <w:t>US-8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1A6A" w14:textId="77777777" w:rsidR="00972262" w:rsidRDefault="00D93B50">
            <w:r>
              <w:t>Develop basic frontend for image upload &amp; prediction</w:t>
            </w:r>
          </w:p>
        </w:tc>
        <w:tc>
          <w:tcPr>
            <w:tcW w:w="1234" w:type="dxa"/>
            <w:tcBorders>
              <w:left w:val="single" w:sz="4" w:space="0" w:color="auto"/>
            </w:tcBorders>
          </w:tcPr>
          <w:p w14:paraId="2F5A12ED" w14:textId="77777777" w:rsidR="00972262" w:rsidRDefault="00D93B50">
            <w:r>
              <w:t>5</w:t>
            </w:r>
          </w:p>
        </w:tc>
        <w:tc>
          <w:tcPr>
            <w:tcW w:w="1234" w:type="dxa"/>
          </w:tcPr>
          <w:p w14:paraId="2D94CD57" w14:textId="77777777" w:rsidR="00972262" w:rsidRDefault="00D93B50">
            <w:r>
              <w:t>High</w:t>
            </w:r>
          </w:p>
        </w:tc>
        <w:tc>
          <w:tcPr>
            <w:tcW w:w="1234" w:type="dxa"/>
          </w:tcPr>
          <w:p w14:paraId="409641C5" w14:textId="77777777" w:rsidR="00972262" w:rsidRDefault="00972262"/>
        </w:tc>
      </w:tr>
    </w:tbl>
    <w:p w14:paraId="426ADB29" w14:textId="77777777" w:rsidR="00C53B61" w:rsidRDefault="00C53B61">
      <w:pPr>
        <w:pStyle w:val="Heading2"/>
      </w:pPr>
    </w:p>
    <w:p w14:paraId="43D956AE" w14:textId="77777777" w:rsidR="00C53B61" w:rsidRDefault="00C53B61">
      <w:pPr>
        <w:pStyle w:val="Heading2"/>
      </w:pPr>
    </w:p>
    <w:p w14:paraId="67460B4E" w14:textId="277EBB04" w:rsidR="00972262" w:rsidRDefault="00D93B50">
      <w:pPr>
        <w:pStyle w:val="Heading2"/>
      </w:pPr>
      <w:r>
        <w:t>Sprint Tracker and Velocity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972262" w14:paraId="512ACF18" w14:textId="77777777">
        <w:tc>
          <w:tcPr>
            <w:tcW w:w="1440" w:type="dxa"/>
          </w:tcPr>
          <w:p w14:paraId="052C91A5" w14:textId="77777777" w:rsidR="00972262" w:rsidRDefault="00D93B50">
            <w:r>
              <w:t>Sprint</w:t>
            </w:r>
          </w:p>
        </w:tc>
        <w:tc>
          <w:tcPr>
            <w:tcW w:w="1440" w:type="dxa"/>
          </w:tcPr>
          <w:p w14:paraId="19DC2669" w14:textId="77777777" w:rsidR="00972262" w:rsidRDefault="00D93B50">
            <w:r>
              <w:t>Total Story Points</w:t>
            </w:r>
          </w:p>
        </w:tc>
        <w:tc>
          <w:tcPr>
            <w:tcW w:w="1440" w:type="dxa"/>
          </w:tcPr>
          <w:p w14:paraId="2DBA37DA" w14:textId="77777777" w:rsidR="00972262" w:rsidRDefault="00D93B50">
            <w:r>
              <w:t>Duration</w:t>
            </w:r>
          </w:p>
        </w:tc>
        <w:tc>
          <w:tcPr>
            <w:tcW w:w="1440" w:type="dxa"/>
          </w:tcPr>
          <w:p w14:paraId="5BFD7864" w14:textId="77777777" w:rsidR="00972262" w:rsidRDefault="00D93B50">
            <w:r>
              <w:t>Start Date</w:t>
            </w:r>
          </w:p>
        </w:tc>
        <w:tc>
          <w:tcPr>
            <w:tcW w:w="1440" w:type="dxa"/>
          </w:tcPr>
          <w:p w14:paraId="26007822" w14:textId="77777777" w:rsidR="00972262" w:rsidRDefault="00D93B50">
            <w:r>
              <w:t>End Date</w:t>
            </w:r>
          </w:p>
        </w:tc>
        <w:tc>
          <w:tcPr>
            <w:tcW w:w="1440" w:type="dxa"/>
          </w:tcPr>
          <w:p w14:paraId="7B0D8817" w14:textId="77777777" w:rsidR="00972262" w:rsidRDefault="00D93B50">
            <w:r>
              <w:t>Story Points Completed</w:t>
            </w:r>
          </w:p>
        </w:tc>
      </w:tr>
      <w:tr w:rsidR="00972262" w14:paraId="117311F4" w14:textId="77777777">
        <w:tc>
          <w:tcPr>
            <w:tcW w:w="1440" w:type="dxa"/>
          </w:tcPr>
          <w:p w14:paraId="7257A58E" w14:textId="77777777" w:rsidR="00972262" w:rsidRDefault="00D93B50">
            <w:r>
              <w:t>Sprint-1</w:t>
            </w:r>
          </w:p>
        </w:tc>
        <w:tc>
          <w:tcPr>
            <w:tcW w:w="1440" w:type="dxa"/>
          </w:tcPr>
          <w:p w14:paraId="2777309F" w14:textId="77777777" w:rsidR="00972262" w:rsidRDefault="00D93B50">
            <w:r>
              <w:t>10</w:t>
            </w:r>
          </w:p>
        </w:tc>
        <w:tc>
          <w:tcPr>
            <w:tcW w:w="1440" w:type="dxa"/>
          </w:tcPr>
          <w:p w14:paraId="22911D4E" w14:textId="77777777" w:rsidR="00972262" w:rsidRDefault="00D93B50">
            <w:r>
              <w:t>5 Days</w:t>
            </w:r>
          </w:p>
        </w:tc>
        <w:tc>
          <w:tcPr>
            <w:tcW w:w="1440" w:type="dxa"/>
          </w:tcPr>
          <w:p w14:paraId="341DEF23" w14:textId="77777777" w:rsidR="00972262" w:rsidRDefault="00D93B50">
            <w:r>
              <w:t>01 July 2025</w:t>
            </w:r>
          </w:p>
        </w:tc>
        <w:tc>
          <w:tcPr>
            <w:tcW w:w="1440" w:type="dxa"/>
          </w:tcPr>
          <w:p w14:paraId="7B6BD539" w14:textId="77777777" w:rsidR="00972262" w:rsidRDefault="00D93B50">
            <w:r>
              <w:t>05 July 2025</w:t>
            </w:r>
          </w:p>
        </w:tc>
        <w:tc>
          <w:tcPr>
            <w:tcW w:w="1440" w:type="dxa"/>
          </w:tcPr>
          <w:p w14:paraId="72DFDECB" w14:textId="77777777" w:rsidR="00972262" w:rsidRDefault="00D93B50">
            <w:r>
              <w:t>10</w:t>
            </w:r>
          </w:p>
        </w:tc>
      </w:tr>
      <w:tr w:rsidR="00972262" w14:paraId="2A7F63A5" w14:textId="77777777">
        <w:tc>
          <w:tcPr>
            <w:tcW w:w="1440" w:type="dxa"/>
          </w:tcPr>
          <w:p w14:paraId="06846907" w14:textId="77777777" w:rsidR="00972262" w:rsidRDefault="00D93B50">
            <w:r>
              <w:t>Sprint-2</w:t>
            </w:r>
          </w:p>
        </w:tc>
        <w:tc>
          <w:tcPr>
            <w:tcW w:w="1440" w:type="dxa"/>
          </w:tcPr>
          <w:p w14:paraId="20BDEB8A" w14:textId="77777777" w:rsidR="00972262" w:rsidRDefault="00D93B50">
            <w:r>
              <w:t>16</w:t>
            </w:r>
          </w:p>
        </w:tc>
        <w:tc>
          <w:tcPr>
            <w:tcW w:w="1440" w:type="dxa"/>
          </w:tcPr>
          <w:p w14:paraId="3101D73D" w14:textId="77777777" w:rsidR="00972262" w:rsidRDefault="00D93B50">
            <w:r>
              <w:t>5 Days</w:t>
            </w:r>
          </w:p>
        </w:tc>
        <w:tc>
          <w:tcPr>
            <w:tcW w:w="1440" w:type="dxa"/>
          </w:tcPr>
          <w:p w14:paraId="2EAB0B4A" w14:textId="77777777" w:rsidR="00972262" w:rsidRDefault="00D93B50">
            <w:r>
              <w:t xml:space="preserve">07 July </w:t>
            </w:r>
            <w:r>
              <w:t>2025</w:t>
            </w:r>
          </w:p>
        </w:tc>
        <w:tc>
          <w:tcPr>
            <w:tcW w:w="1440" w:type="dxa"/>
          </w:tcPr>
          <w:p w14:paraId="72DCDE56" w14:textId="77777777" w:rsidR="00972262" w:rsidRDefault="00D93B50">
            <w:r>
              <w:t>11 July 2025</w:t>
            </w:r>
          </w:p>
        </w:tc>
        <w:tc>
          <w:tcPr>
            <w:tcW w:w="1440" w:type="dxa"/>
          </w:tcPr>
          <w:p w14:paraId="1E4A7BE3" w14:textId="77777777" w:rsidR="00972262" w:rsidRDefault="00D93B50">
            <w:r>
              <w:t>16</w:t>
            </w:r>
          </w:p>
        </w:tc>
      </w:tr>
    </w:tbl>
    <w:p w14:paraId="741E82E9" w14:textId="77777777" w:rsidR="00972262" w:rsidRDefault="00D93B50">
      <w:pPr>
        <w:pStyle w:val="Heading2"/>
      </w:pPr>
      <w:r>
        <w:t>Burndown Chart Summary</w:t>
      </w:r>
    </w:p>
    <w:p w14:paraId="519119E8" w14:textId="77777777" w:rsidR="00972262" w:rsidRDefault="00D93B50">
      <w:r>
        <w:t>A burndown chart helps visualize work left against time. Each sprint should show a steady decline in remaining story points. For Smart Sorting, the chart tracks progress from 26 points to 0 across two sprints.</w:t>
      </w:r>
    </w:p>
    <w:p w14:paraId="469BBD76" w14:textId="77777777" w:rsidR="00972262" w:rsidRPr="00D93B50" w:rsidRDefault="00D93B50">
      <w:pPr>
        <w:rPr>
          <w:color w:val="C0504D" w:themeColor="accent2"/>
          <w:sz w:val="24"/>
          <w:szCs w:val="24"/>
        </w:rPr>
      </w:pPr>
      <w:r w:rsidRPr="00D93B50">
        <w:rPr>
          <w:color w:val="C0504D" w:themeColor="accent2"/>
          <w:sz w:val="24"/>
          <w:szCs w:val="24"/>
        </w:rPr>
        <w:t>References:</w:t>
      </w:r>
    </w:p>
    <w:p w14:paraId="5FC02C16" w14:textId="77777777" w:rsidR="00972262" w:rsidRDefault="00D93B50">
      <w:r>
        <w:t>- https://www.atlassian.com/agile/tutorials/sprints</w:t>
      </w:r>
    </w:p>
    <w:p w14:paraId="6A68281F" w14:textId="77777777" w:rsidR="00972262" w:rsidRDefault="00D93B50">
      <w:r>
        <w:t>- https://www.visual-paradigm.com/scrum/scrum-burndown-chart/</w:t>
      </w:r>
    </w:p>
    <w:sectPr w:rsidR="00972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065805">
    <w:abstractNumId w:val="8"/>
  </w:num>
  <w:num w:numId="2" w16cid:durableId="517620372">
    <w:abstractNumId w:val="6"/>
  </w:num>
  <w:num w:numId="3" w16cid:durableId="1332219044">
    <w:abstractNumId w:val="5"/>
  </w:num>
  <w:num w:numId="4" w16cid:durableId="623463263">
    <w:abstractNumId w:val="4"/>
  </w:num>
  <w:num w:numId="5" w16cid:durableId="666708187">
    <w:abstractNumId w:val="7"/>
  </w:num>
  <w:num w:numId="6" w16cid:durableId="811292697">
    <w:abstractNumId w:val="3"/>
  </w:num>
  <w:num w:numId="7" w16cid:durableId="450825241">
    <w:abstractNumId w:val="2"/>
  </w:num>
  <w:num w:numId="8" w16cid:durableId="1761639737">
    <w:abstractNumId w:val="1"/>
  </w:num>
  <w:num w:numId="9" w16cid:durableId="120528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2262"/>
    <w:rsid w:val="00AA1D8D"/>
    <w:rsid w:val="00B47730"/>
    <w:rsid w:val="00C53B61"/>
    <w:rsid w:val="00CB0664"/>
    <w:rsid w:val="00D93B50"/>
    <w:rsid w:val="00F72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B4B97"/>
  <w14:defaultImageDpi w14:val="300"/>
  <w15:docId w15:val="{05E50165-4A76-43F8-966F-539849DC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GOVINDU ANUGONDA</cp:lastModifiedBy>
  <cp:revision>3</cp:revision>
  <dcterms:created xsi:type="dcterms:W3CDTF">2025-06-25T18:00:00Z</dcterms:created>
  <dcterms:modified xsi:type="dcterms:W3CDTF">2025-06-25T18:01:00Z</dcterms:modified>
  <cp:category/>
</cp:coreProperties>
</file>