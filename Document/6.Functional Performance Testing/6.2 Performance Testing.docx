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Testing Document</w:t>
      </w:r>
    </w:p>
    <w:p>
      <w:pPr>
        <w:pStyle w:val="Heading2"/>
      </w:pPr>
      <w:r>
        <w:t>Objective</w:t>
      </w:r>
    </w:p>
    <w:p>
      <w:r>
        <w:t>To evaluate the stability, responsiveness, and scalability of the web application under expected and peak loads.</w:t>
      </w:r>
    </w:p>
    <w:p>
      <w:pPr>
        <w:pStyle w:val="Heading2"/>
      </w:pPr>
      <w:r>
        <w:t>Scope</w:t>
      </w:r>
    </w:p>
    <w:p>
      <w:r>
        <w:t>Types of Testing:</w:t>
        <w:br/>
        <w:t xml:space="preserve">    - Load Testing</w:t>
        <w:br/>
        <w:t xml:space="preserve">    - Stress Testing</w:t>
        <w:br/>
        <w:t xml:space="preserve">    - Spike Testing</w:t>
        <w:br/>
        <w:t xml:space="preserve">    - Endurance Testing</w:t>
        <w:br/>
        <w:t xml:space="preserve">    - Scalability Testing</w:t>
      </w:r>
    </w:p>
    <w:p>
      <w:pPr>
        <w:pStyle w:val="Heading2"/>
      </w:pPr>
      <w:r>
        <w:t>Test Approach</w:t>
      </w:r>
    </w:p>
    <w:p>
      <w:r>
        <w:t>- Requirement Gathering (NFRs)</w:t>
        <w:br/>
        <w:t>- Test Environment Setup</w:t>
        <w:br/>
        <w:t>- Script Development (JMeter)</w:t>
        <w:br/>
        <w:t>- Scenario Design</w:t>
        <w:br/>
        <w:t>- Test Execution</w:t>
        <w:br/>
        <w:t>- Result Analysis &amp; Reporting</w:t>
      </w:r>
    </w:p>
    <w:p>
      <w:pPr>
        <w:pStyle w:val="Heading2"/>
      </w:pPr>
      <w:r>
        <w:t>Performance Metrics</w:t>
      </w:r>
    </w:p>
    <w:p>
      <w:r>
        <w:t>- Response Time</w:t>
        <w:br/>
        <w:t>- Throughput</w:t>
        <w:br/>
        <w:t>- Error Rate</w:t>
        <w:br/>
        <w:t>- CPU &amp; Memory Utilization</w:t>
        <w:br/>
        <w:t>- Peak Load Handling</w:t>
      </w:r>
    </w:p>
    <w:p>
      <w:pPr>
        <w:pStyle w:val="Heading2"/>
      </w:pPr>
      <w:r>
        <w:t>Tools Used</w:t>
      </w:r>
    </w:p>
    <w:p>
      <w:r>
        <w:t>Apache JMeter, BlazeMeter, Grafana for Monitoring</w:t>
      </w:r>
    </w:p>
    <w:p>
      <w:pPr>
        <w:pStyle w:val="Heading2"/>
      </w:pPr>
      <w:r>
        <w:t>Deliverables</w:t>
      </w:r>
    </w:p>
    <w:p>
      <w:r>
        <w:t>- Performance Test Plan</w:t>
        <w:br/>
        <w:t>- Test Scripts</w:t>
        <w:br/>
        <w:t>- Execution Report</w:t>
        <w:br/>
        <w:t>- Analysis Report with Recommendations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